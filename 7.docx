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ивпвапвчвпуывпвыпвыпвыьпдпвыхпъвыпэ</w:t>
      </w:r>
    </w:p>
    <w:p>
      <w:r>
        <w:t>выпвы</w:t>
      </w:r>
    </w:p>
    <w:p>
      <w:r>
        <w:t>п</w:t>
      </w:r>
    </w:p>
    <w:p>
      <w:r>
        <w:t>в</w:t>
      </w:r>
    </w:p>
    <w:p>
      <w:r>
        <w:t>ва</w:t>
      </w:r>
    </w:p>
    <w:p>
      <w:r>
        <w:t>пав</w:t>
      </w:r>
    </w:p>
    <w:p>
      <w:r>
        <w:t>п</w:t>
      </w:r>
    </w:p>
    <w:p/>
    <w:p>
      <w:r>
        <w:t>пав</w:t>
      </w:r>
    </w:p>
    <w:p>
      <w:r>
        <w:t>пв</w:t>
      </w:r>
    </w:p>
    <w:p>
      <w:r>
        <w:t>вп</w:t>
      </w:r>
    </w:p>
    <w:p>
      <w:r>
        <w:t>впвп</w:t>
      </w:r>
    </w:p>
    <w:p/>
    <w:p>
      <w:r>
        <w:t>пв</w:t>
      </w:r>
    </w:p>
    <w:p>
      <w:r>
        <w:t>пв</w:t>
      </w:r>
    </w:p>
    <w:p>
      <w:r>
        <w:t>пв</w:t>
      </w:r>
    </w:p>
    <w:p>
      <w:r>
        <w:t>пв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