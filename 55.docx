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16"/>
        </w:rPr>
        <w:t>fgfdgfdgdfg</w:t>
      </w:r>
    </w:p>
    <w:p>
      <w:r>
        <w:rPr>
          <w:sz w:val="16"/>
        </w:rPr>
        <w:t>gfdgdf</w:t>
      </w:r>
    </w:p>
    <w:p>
      <w:r>
        <w:rPr>
          <w:sz w:val="16"/>
        </w:rPr>
        <w:t>gfdg</w:t>
      </w:r>
    </w:p>
    <w:p>
      <w:r>
        <w:rPr>
          <w:sz w:val="16"/>
        </w:rPr>
        <w:t>fdg</w:t>
      </w:r>
    </w:p>
    <w:p>
      <w:r>
        <w:rPr>
          <w:sz w:val="16"/>
        </w:rPr>
        <w:t>fd</w:t>
      </w:r>
    </w:p>
    <w:p>
      <w:r>
        <w:rPr>
          <w:sz w:val="16"/>
        </w:rPr>
        <w:t>g</w:t>
      </w:r>
    </w:p>
    <w:p>
      <w:r>
        <w:rPr>
          <w:sz w:val="16"/>
        </w:rPr>
        <w:t>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