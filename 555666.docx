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16"/>
        </w:rPr>
        <w:t>fdgfdgfd</w:t>
      </w:r>
    </w:p>
    <w:p>
      <w:r>
        <w:rPr>
          <w:sz w:val="16"/>
        </w:rPr>
        <w:t>gfdg</w:t>
      </w:r>
    </w:p>
    <w:p>
      <w:r>
        <w:rPr>
          <w:sz w:val="16"/>
        </w:rPr>
        <w:t>d</w:t>
      </w:r>
    </w:p>
    <w:p>
      <w:r>
        <w:rPr>
          <w:sz w:val="16"/>
        </w:rPr>
        <w:t>gdfgfd</w:t>
      </w:r>
    </w:p>
    <w:p>
      <w:r>
        <w:rPr>
          <w:sz w:val="16"/>
        </w:rPr>
        <w:t>gd</w:t>
      </w:r>
    </w:p>
    <w:p>
      <w:r>
        <w:rPr>
          <w:sz w:val="16"/>
        </w:rPr>
        <w:t>f</w:t>
      </w:r>
    </w:p>
    <w:p>
      <w:r>
        <w:rPr>
          <w:sz w:val="48"/>
        </w:rPr>
        <w:t>gdfg</w:t>
      </w:r>
    </w:p>
    <w:p>
      <w:r>
        <w:rPr>
          <w:sz w:val="48"/>
        </w:rPr>
        <w:t>dfgd</w:t>
      </w:r>
    </w:p>
    <w:p>
      <w:r>
        <w:rPr>
          <w:sz w:val="48"/>
        </w:rPr>
        <w:t>g</w:t>
      </w:r>
    </w:p>
    <w:p>
      <w:r>
        <w:rPr>
          <w:sz w:val="48"/>
        </w:rPr>
        <w:t>df</w:t>
      </w:r>
    </w:p>
    <w:p>
      <w:r>
        <w:rPr>
          <w:sz w:val="48"/>
        </w:rPr>
        <w:t>gd</w:t>
      </w:r>
    </w:p>
    <w:p>
      <w:r>
        <w:rPr>
          <w:sz w:val="48"/>
        </w:rPr>
        <w:t>fg</w:t>
      </w:r>
    </w:p>
    <w:p>
      <w:r>
        <w:rPr>
          <w:sz w:val="48"/>
        </w:rPr>
        <w:t>fd</w:t>
      </w:r>
      <w:r>
        <w:rPr>
          <w:sz w:val="144"/>
        </w:rPr>
        <w:t>dfgfd</w:t>
      </w:r>
    </w:p>
    <w:p>
      <w:r>
        <w:rPr>
          <w:sz w:val="144"/>
        </w:rPr>
        <w:t>g</w:t>
      </w:r>
    </w:p>
    <w:p>
      <w:r>
        <w:rPr>
          <w:sz w:val="144"/>
        </w:rPr>
        <w:t>df</w:t>
      </w:r>
    </w:p>
    <w:p>
      <w:r>
        <w:rPr>
          <w:sz w:val="144"/>
        </w:rPr>
        <w:t>gd</w:t>
      </w:r>
    </w:p>
    <w:p/>
    <w:p>
      <w:r>
        <w:rPr>
          <w:color w:val="000000"/>
          <w:sz w:val="144"/>
        </w:rPr>
        <w:t>g</w:t>
      </w:r>
    </w:p>
    <w:p>
      <w:r>
        <w:rPr>
          <w:color w:val="000000"/>
          <w:sz w:val="144"/>
        </w:rPr>
        <w:t>dg</w:t>
      </w:r>
    </w:p>
    <w:p>
      <w:r>
        <w:rPr>
          <w:color w:val="000000"/>
          <w:sz w:val="144"/>
        </w:rPr>
        <w:t>d</w:t>
      </w:r>
    </w:p>
    <w:p>
      <w:r>
        <w:rPr>
          <w:color w:val="000000"/>
          <w:sz w:val="144"/>
        </w:rPr>
        <w:t>g</w:t>
      </w:r>
    </w:p>
    <w:p>
      <w:r>
        <w:rPr>
          <w:color w:val="000000"/>
          <w:sz w:val="144"/>
        </w:rPr>
        <w:t>fdg</w:t>
      </w:r>
    </w:p>
    <w:p>
      <w:r>
        <w:rPr>
          <w:color w:val="000000"/>
          <w:sz w:val="144"/>
        </w:rPr>
        <w:t>fdgfdg</w:t>
      </w:r>
    </w:p>
    <w:p>
      <w:r>
        <w:rPr>
          <w:color w:val="000000"/>
          <w:sz w:val="144"/>
        </w:rPr>
        <w:t>fdgfd</w:t>
      </w:r>
    </w:p>
    <w:p/>
    <w:p>
      <w:r>
        <w:rPr>
          <w:color w:val="000000"/>
          <w:sz w:val="144"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