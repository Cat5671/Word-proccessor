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C8BE" w14:textId="77777777" w:rsidR="00AE1838" w:rsidRDefault="00000000">
      <w:r>
        <w:t>4515446465</w:t>
      </w:r>
    </w:p>
    <w:p w14:paraId="381DE090" w14:textId="77777777" w:rsidR="00AE1838" w:rsidRDefault="00000000">
      <w:r>
        <w:t>юдьододщожщжщжз</w:t>
      </w:r>
    </w:p>
    <w:p w14:paraId="6D3CCF59" w14:textId="70709E90" w:rsidR="00AE1838" w:rsidRDefault="00000000">
      <w:r>
        <w:t>ьждлаапавва</w:t>
      </w:r>
      <w:r w:rsidR="0038282D">
        <w:t>etetetewtwe</w:t>
      </w:r>
    </w:p>
    <w:sectPr w:rsidR="00AE1838" w:rsidSect="0038282D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437685">
    <w:abstractNumId w:val="8"/>
  </w:num>
  <w:num w:numId="2" w16cid:durableId="2070297621">
    <w:abstractNumId w:val="6"/>
  </w:num>
  <w:num w:numId="3" w16cid:durableId="1893732911">
    <w:abstractNumId w:val="5"/>
  </w:num>
  <w:num w:numId="4" w16cid:durableId="1514301235">
    <w:abstractNumId w:val="4"/>
  </w:num>
  <w:num w:numId="5" w16cid:durableId="2066365336">
    <w:abstractNumId w:val="7"/>
  </w:num>
  <w:num w:numId="6" w16cid:durableId="321813424">
    <w:abstractNumId w:val="3"/>
  </w:num>
  <w:num w:numId="7" w16cid:durableId="1398701952">
    <w:abstractNumId w:val="2"/>
  </w:num>
  <w:num w:numId="8" w16cid:durableId="1002512297">
    <w:abstractNumId w:val="1"/>
  </w:num>
  <w:num w:numId="9" w16cid:durableId="129656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82D"/>
    <w:rsid w:val="00AA1D8D"/>
    <w:rsid w:val="00AE1838"/>
    <w:rsid w:val="00B47730"/>
    <w:rsid w:val="00CB0664"/>
    <w:rsid w:val="00CF06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5B7D58"/>
  <w14:defaultImageDpi w14:val="300"/>
  <w15:docId w15:val="{964D06ED-C9C5-4A02-A7F1-1BE81CDC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Гречихин</cp:lastModifiedBy>
  <cp:revision>2</cp:revision>
  <dcterms:created xsi:type="dcterms:W3CDTF">2013-12-23T23:15:00Z</dcterms:created>
  <dcterms:modified xsi:type="dcterms:W3CDTF">2024-12-19T13:02:00Z</dcterms:modified>
  <cp:category/>
</cp:coreProperties>
</file>